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Tautology</w:t>
      </w:r>
    </w:p>
    <w:p>
      <w:pPr/>
      <w:r>
        <w:t>A propositional logical expression that is always true regardless of the assignment of the variables occurring in it is called a tautology.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
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3.2</w:t>
        <w:tab/>
        <w:t>Truth Tables</w:t>
      </w:r>
    </w:p>
    <w:p>
      <w:pPr/>
      <w:r>
        <w:t>Truth tables are a tabular aid for determining the truth values of propositional logical formulas. They offer a complete representation of the truth values of the individual statements of a formula and thus help to determine the truth value for complex propositional expressions. Truth tables are written down in the form of a table. Each column of the table shows a part of the propositional formula to be considered. The first columns represent the values for the operands, while the following columns represent the values of individual partial expressions. The columns are evaluated successively from left to right. There is a line in this table for each possible combination of the value assignment of the operands.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
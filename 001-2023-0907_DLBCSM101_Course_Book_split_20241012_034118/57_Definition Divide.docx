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Divide</w:t>
      </w:r>
    </w:p>
    <w:p>
      <w:pPr/>
      <w:r>
        <w:t>Let ⋅ n = a</w:t>
        <w:tab/>
        <w:t>. We say “n divides a” and write n|a for it if there is an x ∈ ℤ so that 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
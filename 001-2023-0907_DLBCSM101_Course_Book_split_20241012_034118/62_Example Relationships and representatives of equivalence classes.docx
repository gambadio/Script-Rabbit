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Example: Relationships and representatives of equivalence classes</w:t>
      </w:r>
    </w:p>
    <w:p>
      <w:pPr/>
      <w:r>
        <w:t>Let us look at our example with the students enrolled in the subjects of medicine,</w:t>
      </w:r>
    </w:p>
    <w:p>
      <w:pPr/>
      <w:r>
        <w:t>computer science and history. We have seen that the equivalence classes for this aregiven by SM, SI and SG. Obviously M = SM ∪ SI ∪ SG is a decomposition of the set M</w:t>
      </w:r>
    </w:p>
    <w:p>
      <w:pPr/>
      <w:r>
        <w:t>and tative of the equivalence class SISM ∩ SI = ∅, , SM ∩ S[a] := {a + kn|k ∈ ℤG = ∅S and M, each computer science student is a representativeS}I ∩ S, [2] =G = ∅ {2+ kn|k ∈ ℤ} . Each medical student is a represen-SG } {0+ kn|k ∈ ℤ} [1] = {1+ kn|k ∈ ℤ</w:t>
      </w:r>
    </w:p>
    <w:p>
      <w:pPr/>
      <w:r>
        <w:t xml:space="preserve">0so on.the equivalence class containing 1. Accordingly, ∈ ℤ. Accordingly, we choose 1 as the representative of equivalence class n ∈ [0], </w:t>
        <w:tab/>
        <w:t xml:space="preserve"> is ∈ [1] and  and n ∈ [n] etc., i.e., generally . Thus [2] is then the equivalence class containing 2, and[0] and [n[0], i.e., ] are not disjunctive and are there- the equivalence class containing etc., i.e., generally [1] = [n + 1]. Furthermore,  for [1]n ∈ [kn] and call . Thus for [1]nk</w:t>
      </w:r>
    </w:p>
    <w:p>
      <w:pPr/>
      <w:r>
        <w:t>, . [3] = [kn + 3], by ℤ = [0] ∪ [1] ∪ ∈ [n + 1] etc. n +1 ∈ [kn + 1]. ∪ [n − 1]. Let us examinek ∈ ℤ x = 0 ≤ a b &lt; n</w:t>
      </w:r>
    </w:p>
    <w:p>
      <w:pPr/>
      <w:r>
        <w:t>follows, i.e., Because of b + n(k − k')</w:t>
        <w:tab/>
        <w:t>.</w:t>
      </w:r>
    </w:p>
    <w:p>
      <w:pPr/>
      <w:r>
        <w:t>and thus followsBecause n is a divisor of b − ab, it must be that−n a n∈ Z</w:t>
      </w:r>
    </w:p>
    <w:p>
      <w:pPr/>
      <w:r>
        <w:t>b−n a</w:t>
      </w:r>
    </w:p>
    <w:p>
      <w:pPr/>
      <w:r>
        <w:t>obtain a disjoint decomposition of Because of the equivalence relation n ∈ ℕ it follows that ∼n.</w:t>
        <w:tab/>
        <w:t>n ≠ 0ℤ= 0 by  and therefore ℤ = [0] ∪ [1] ∪ b − a = 0. ∪ [n − 1], so a = b with respect to. We thus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
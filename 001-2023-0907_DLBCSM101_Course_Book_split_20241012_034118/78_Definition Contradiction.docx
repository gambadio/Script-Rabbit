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Definition: Contradiction</w:t>
      </w:r>
    </w:p>
    <w:p>
      <w:pPr/>
      <w:r>
        <w:t>A propositional expression that is always false, regardless of the assignment of the variables it contains, is called contradiction.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
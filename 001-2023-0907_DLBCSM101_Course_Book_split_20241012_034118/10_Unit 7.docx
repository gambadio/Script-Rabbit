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Unit 7</w:t>
      </w:r>
    </w:p>
    <w:p>
      <w:pPr/>
      <w:r>
        <w:t>Prime Numbers                                                                                                                                                   119</w:t>
      </w:r>
    </w:p>
    <w:p>
      <w:pPr/>
      <w:r>
        <w:t>7.1 Definition and Properties of Prime Numbers . . . . . . . . . . . . . . . . . . . . . . . . . . . . . . . . . . . 120 7.2 Prime Number Tests . . . . . . . . . . . . . . . . . . . . . . . . . . . . . . . . . . . . . . . . . . . . . . . . . . . . . . . . 122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
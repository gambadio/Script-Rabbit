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Proof by Contraposition</w:t>
      </w:r>
    </w:p>
    <w:p>
      <w:pPr/>
      <w:r>
        <w:t>the laws of logic. Instead of proving a statement of the form A → BB , you instead prove theA → BA¬A Another popular method of proof is proof by contraposition. This approach is based on</w:t>
      </w:r>
    </w:p>
    <w:p>
      <w:pPr/>
      <w:r>
        <w:t>lows the statement B, but instead that from the statement “not ¬B → ¬A ” follows the statement “not A.” The negation, formally written as ¬B , is logically equivalent to negated expression. This means that one does not show that from the statement  fol-</w:t>
      </w:r>
    </w:p>
    <w:p>
      <w:pPr/>
      <w:r>
        <w:t>and is occasionally easier to prove than the original statement. In the case of proof by contraposition, one assumes that  is valid, and concludes from this the correctness of .</w:t>
      </w:r>
    </w:p>
    <w:p>
      <w:pPr/>
      <w:r>
        <w:t>Example: Proof by contrapositionLet n ∈ ℕ. If n2 is an odd number, then n is also odd.</w:t>
      </w:r>
    </w:p>
    <w:p>
      <w:pPr/>
      <w:r>
        <w:t>Proof:</w:t>
      </w:r>
    </w:p>
    <w:p>
      <w:pPr/>
      <w:r>
        <w:t>We prove this assertion by contraposition. The negation of the statement is: If Let then natural number. n2 is not odd either. In other words: If □</w:t>
        <w:tab/>
        <w:t>n is even, then nn2 as  is also even.n = 2k. Obviously  with a natural num-n</w:t>
        <w:tab/>
        <w:t>k'n is not odd, is an even</w:t>
      </w:r>
    </w:p>
    <w:p>
      <w:pPr/>
      <w:r>
        <w:t>natural number, therefore so is ber nk ∈ ℕ be an even natural number. Then we can represent . Thus n2 = 22 ⋅ k2 = 2 ⋅ 2 ⋅ k2k'. Because 2 = 2k'n2 = 2k' with , it follows that k' := 2k2</w:t>
        <w:tab/>
        <w:t>2 is also an even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
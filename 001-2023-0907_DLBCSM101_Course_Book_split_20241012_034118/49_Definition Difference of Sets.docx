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Difference of Sets</w:t>
      </w:r>
    </w:p>
    <w:p>
      <w:pPr/>
      <w:r>
        <w:t>. This is read “</w:t>
        <w:tab/>
        <w:t xml:space="preserve"> difference </w:t>
        <w:tab/>
        <w:t>.”</w:t>
      </w:r>
    </w:p>
    <w:p>
      <w:pPr/>
      <w:r>
        <w:t>Thus, the set  contains exactly those elements that occur only in  but not in . Let M := {1, 2, 3, 4} and N := {3, 4, 5, 6}MMM\N=∪∩N=N= . Then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
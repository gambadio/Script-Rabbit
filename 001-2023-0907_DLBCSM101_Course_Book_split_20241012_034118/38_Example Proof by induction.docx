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Proof by induction</w:t>
      </w:r>
    </w:p>
    <w:p>
      <w:pPr/>
      <w:r>
        <w:t>Proof:</w:t>
      </w:r>
    </w:p>
    <w:p>
      <w:pPr/>
      <w:r>
        <w:t>•</w:t>
        <w:tab/>
        <w:t>Let ⋅ 2 + 21) + 1 &gt; 2(n + 1) + n ∈ ℕ44(. For all n + 1 &gt; 2n + n = 2n ≥ 22 it applies that 2</w:t>
        <w:tab/>
        <w:t>4n + 1 &gt; 2n + 4n +1 &gt; 2n + 2</w:t>
        <w:tab/>
        <w:t>42n + 1 + 4 &gt; 2n + 2 + .</w:t>
        <w:tab/>
        <w:t>4 ⋅ 2 + 1 = 9 &gt; 6 = 4(4n +2</w:t>
      </w:r>
    </w:p>
    <w:p>
      <w:pPr/>
      <w:r>
        <w:t xml:space="preserve">Base case: For </w:t>
        <w:tab/>
        <w:t xml:space="preserve"> the statement is obviously correct because</w:t>
      </w:r>
    </w:p>
    <w:p>
      <w:pPr/>
      <w:r>
        <w:t>.</w:t>
      </w:r>
    </w:p>
    <w:p>
      <w:pPr/>
      <w:r>
        <w:t xml:space="preserve">Induction step: We assume that </w:t>
        <w:tab/>
        <w:t xml:space="preserve"> is correct and must show that</w:t>
      </w:r>
    </w:p>
    <w:p>
      <w:pPr/>
      <w:r>
        <w:t>n + 1) + 1 = 4n + 4 + 1 = 4n + 1 + 4 &gt; 2n + 2 + 4 &gt; 2n + 2 + 2  is also correct. •</w:t>
        <w:tab/>
        <w:t>. Thus, the assertion follows n2 □</w:t>
        <w:tab/>
        <w:t>.</w:t>
        <w:tab/>
        <w:t xml:space="preserve"> = 4 ≥ 4 = 2 ⋅ 2 ≥ 2(n=</w:t>
      </w:r>
    </w:p>
    <w:p>
      <w:pPr/>
      <w:r>
        <w:t>then it is also true that</w:t>
      </w:r>
    </w:p>
    <w:p>
      <w:pPr/>
      <w:r>
        <w:t>+</w:t>
      </w:r>
    </w:p>
    <w:p>
      <w:pPr/>
      <w:r>
        <w:t>1)</w:t>
        <w:tab/>
        <w:t>1</w:t>
        <w:tab/>
        <w:t xml:space="preserve"> ≥ 2n</w:t>
        <w:tab/>
        <w:t>2</w:t>
        <w:tab/>
        <w:t>2</w:t>
        <w:tab/>
        <w:t>.</w:t>
      </w:r>
    </w:p>
    <w:p>
      <w:pPr/>
      <w:r>
        <w:t>2n + 1 = 4n + □</w:t>
        <w:tab/>
        <w:t>, it follows that</w:t>
      </w:r>
    </w:p>
    <w:p>
      <w:pPr/>
      <w:r>
        <w:t>it follows in general that fore valid.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
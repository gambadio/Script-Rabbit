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8</w:t>
      </w:r>
    </w:p>
    <w:p>
      <w:pPr/>
      <w:r>
        <w:t>Modular Arithmetic                                                                                                                                           131</w:t>
      </w:r>
    </w:p>
    <w:p>
      <w:pPr/>
      <w:r>
        <w:t>8.1 The Euclidean Algorithm . . . . . . . . . . . . . . . . . . . . . . . . . . . . . . . . . . . . . . . . . . . . . . . . . . . . 132</w:t>
      </w:r>
    </w:p>
    <w:p>
      <w:pPr/>
      <w:r>
        <w:t>8.2 Fundamental Theorem of Arithmetic . . . . . . . . . . . . . . . . . . . . . . . . . . . . . . . . . . . . . . . . . 137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
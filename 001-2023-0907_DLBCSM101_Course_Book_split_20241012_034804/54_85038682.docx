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Definition: Representative of an Equivalence Class</w:t>
      </w:r>
    </w:p>
    <w:p>
      <w:pPr/>
      <w:r>
        <w:t>Let M be a non-empty set and let R</w:t>
        <w:tab/>
        <w:t>R be an equivalence relation to x ∈ L</w:t>
        <w:tab/>
        <w:t>M. Let L be an equiva-</w:t>
      </w:r>
    </w:p>
    <w:p>
      <w:pPr/>
      <w:r>
        <w:t>lence class with respect to . Any element  is called a representative of the equivalence class.</w:t>
      </w:r>
    </w:p>
    <w:p>
      <w:pPr>
        <w:pStyle w:val="Heading4"/>
      </w:pPr>
      <w:r>
        <w:t>Example: Relationships and representatives of equivalence classes</w:t>
      </w:r>
    </w:p>
    <w:p>
      <w:pPr/>
      <w:r>
        <w:t>Let us look at our example with the students enrolled in the subjects of medicine,</w:t>
      </w:r>
    </w:p>
    <w:p>
      <w:pPr/>
      <w:r>
        <w:t>computer science and history. We have seen that the equivalence classes for this aregiven by SM, SI and SG. Obviously M = SM ∪ SI ∪ SG is a decomposition of the set M</w:t>
      </w:r>
    </w:p>
    <w:p>
      <w:pPr/>
      <w:r>
        <w:t>and tative of the equivalence class SISM ∩ SI = ∅, , SM ∩ S[a] := {a + kn|k ∈ ℤG = ∅S and M, each computer science student is a representativeS}I ∩ S, [2] =G = ∅ {2+ kn|k ∈ ℤ} . Each medical student is a represen-SG } {0+ kn|k ∈ ℤ} [1] = {1+ kn|k ∈ ℤ</w:t>
      </w:r>
    </w:p>
    <w:p>
      <w:pPr/>
      <w:r>
        <w:t xml:space="preserve">0so on.the equivalence class containing 1. Accordingly, ∈ ℤ. Accordingly, we choose 1 as the representative of equivalence class n ∈ [0], </w:t>
        <w:tab/>
        <w:t xml:space="preserve"> is ∈ [1] and  and n ∈ [n] etc., i.e., generally . Thus [2] is then the equivalence class containing 2, and[0] and [n[0], i.e., ] are not disjunctive and are there- the equivalence class containing etc., i.e., generally [1] = [n + 1]. Furthermore,  for [1]n ∈ [kn] and call . Thus for [1]nk</w:t>
      </w:r>
    </w:p>
    <w:p>
      <w:pPr/>
      <w:r>
        <w:t>, . [3] = [kn + 3], by ℤ = [0] ∪ [1] ∪ ∈ [n + 1] etc. n +1 ∈ [kn + 1]. ∪ [n − 1]. Let us examinek ∈ ℤ x = 0 ≤ a b &lt; n</w:t>
      </w:r>
    </w:p>
    <w:p>
      <w:pPr/>
      <w:r>
        <w:t>follows, i.e., Because of b + n(k − k')</w:t>
        <w:tab/>
        <w:t>.</w:t>
      </w:r>
    </w:p>
    <w:p>
      <w:pPr/>
      <w:r>
        <w:t>and thus followsBecause n is a divisor of b − ab, it must be that−n a n∈ Z</w:t>
      </w:r>
    </w:p>
    <w:p>
      <w:pPr/>
      <w:r>
        <w:t>b−n a</w:t>
      </w:r>
    </w:p>
    <w:p>
      <w:pPr/>
      <w:r>
        <w:t>obtain a disjoint decomposition of Because of the equivalence relation n ∈ ℕ it follows that ∼n.</w:t>
        <w:tab/>
        <w:t>n ≠ 0ℤ= 0 by  and therefore ℤ = [0] ∪ [1] ∪ b − a = 0. ∪ [n − 1], so a = b with respect to. We thus</w:t>
      </w:r>
    </w:p>
    <w:p>
      <w:pPr>
        <w:pStyle w:val="Heading4"/>
      </w:pPr>
      <w:r>
        <w:t>STUDY GOALS</w:t>
      </w:r>
    </w:p>
    <w:p>
      <w:pPr/>
      <w:r>
        <w:t>On completion of this unit, you will have learned...</w:t>
      </w:r>
    </w:p>
    <w:p>
      <w:pPr/>
      <w:r>
        <w:t>what is meant by a (logical) statement.</w:t>
      </w:r>
    </w:p>
    <w:p>
      <w:pPr/>
      <w:r>
        <w:t>what “the logical equivalence of statements” means.</w:t>
      </w:r>
    </w:p>
    <w:p>
      <w:pPr/>
      <w:r>
        <w:t>how to connect statements to expressions using logical operators.</w:t>
      </w:r>
    </w:p>
    <w:p>
      <w:pPr/>
      <w:r>
        <w:t>how propositional logical formulas are defined.</w:t>
      </w:r>
    </w:p>
    <w:p>
      <w:pPr/>
      <w:r>
        <w:t>what truth tables are and how to work with them.</w:t>
      </w:r>
    </w:p>
    <w:p>
      <w:pPr/>
      <w:r>
        <w:t>which calculation rules apply in propositional logic. –</w:t>
        <w:tab/>
        <w:t>how to simplify propositional logic.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
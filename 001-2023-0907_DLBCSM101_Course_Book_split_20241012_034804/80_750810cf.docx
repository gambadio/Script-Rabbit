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Let f : A → B be a function. f is invertible exactly when f is bijective. Theorem: Relationship between Bijectivity and Invertibility of Functions</w:t>
      </w:r>
    </w:p>
    <w:p>
      <w:pPr/>
      <w:r>
        <w:t>Proof:</w:t>
      </w:r>
    </w:p>
    <w:p>
      <w:pPr/>
      <w:r>
        <w:t>(g ∘ f)(a) = a and (f ∘ g) Let tion and obtain a, a' ∈ A with . We apply the inverse function . Because g(f(a ) = (g ∘ f)(a) = a g(f(a' ) = (g ∘</w:t>
      </w:r>
    </w:p>
    <w:p>
      <w:pPr/>
      <w:r>
        <w:t>it follows the bijectivity of .</w:t>
        <w:tab/>
        <w:t>. Thus f is surjective. From</w:t>
      </w:r>
    </w:p>
    <w:p>
      <w:pPr/>
      <w:r>
        <w:t>←: Let exactly one such g)(b) = f(g(bFor this function where a is the uniquely determined element of invertible. Theorem: Uniqueness of Invertible Functions=Let  ab ∈ B andf be bijective. We must show that there is then a function  (f ∘ g)(b) = b. Since □</w:t>
        <w:tab/>
        <w:t>) = f(a) = bf is surjective, there is an a it applies that . We can therefore define the function  for all  for all a ∈ A and b ∈ Ba ∈ AA.</w:t>
        <w:tab/>
        <w:t>g : B → A with (g ∘ f)(a(ff ∘ is), g</w:t>
      </w:r>
    </w:p>
    <w:p>
      <w:pPr/>
      <w:r>
        <w:t>Proof:Let and f : A → Bf ∘ g = idB be an invertible function. Then the function  is uniquely determined.</w:t>
        <w:tab/>
        <w:t>g : B → A with g ∘ f = idA g : B → A</w:t>
        <w:tab/>
        <w:t>g' : B → A</w:t>
        <w:tab/>
        <w:t>g ∘ f = idA f ∘ g = idB g' ∘ f = id it follows it followsA and f ∘</w:t>
      </w:r>
    </w:p>
    <w:p>
      <w:pPr/>
      <w:r>
        <w:t>and</w:t>
        <w:tab/>
        <w:t>g b = g f a</w:t>
        <w:tab/>
        <w:t>= g∘f a = a</w:t>
      </w:r>
    </w:p>
    <w:p>
      <w:pPr/>
      <w:r>
        <w:t>Definition: Inverse FunctionThus g(b) = g'(b) applies to all g′ bb ∈ B= g′ and therefore f a</w:t>
        <w:tab/>
        <w:t>= g′∘fg = g'a =. □a</w:t>
      </w:r>
    </w:p>
    <w:p>
      <w:pPr/>
      <w:r>
        <w:t>ted Let = idf : A → Bf−1A and .</w:t>
        <w:tab/>
        <w:t>f ∘ g = id be a bijective function. The uniquely defined mapping B is called the inverse function (or anti-function) to g : B → Af and is designa- with g ∘ f</w:t>
      </w:r>
    </w:p>
    <w:p>
      <w:pPr/>
      <w:r>
        <w:t>1.</w:t>
        <w:tab/>
        <w:t xml:space="preserve">be </w:t>
        <w:tab/>
        <w:t>. It is therefore not possible to specify a unique inverse function. could be 1, but it could alsof has no inverse function.g would</w:t>
        <w:tab/>
        <w:t>Inverse functionAn inverse function, alsoknown as an anti-func-tion, is one that reversesanother function.</w:t>
      </w:r>
    </w:p>
    <w:p>
      <w:pPr/>
      <w:r>
        <w:t>Theorem: Bijectivity of the Composition2. for all andfg∘∘gf x ∈ ℝxx ==x +gf.gf xx == gf xx2 == xx22 ==xx is bijective due to the limited domain+ → ℝ+ with Let Proof:g are bijective, then A, B and C be non-empty sets and let g ∘ f is also bijective. f : A → B and g : B → C be functions. If f and</w:t>
      </w:r>
    </w:p>
    <w:p>
      <w:pPr/>
      <w:r>
        <w:t>let the above sentence, the bijectivity. We show that To prove that Because of the associativity of Let gf</w:t>
        <w:tab/>
        <w:t>g be bijective functions. Thus g ∘ f is bijective, we will show that g.</w:t>
        <w:tab/>
        <w:t>f and g are invertible. Let g ∘ ff−1 ∘ g is invertible. From this follows, with−1 : C → Af−1 be the inverse of f and</w:t>
      </w:r>
    </w:p>
    <w:p>
      <w:pPr/>
      <w:r>
        <w:t>therefore bijective. It applies completely analogously that (Theorem: Bijectivity of the Inverse FunctionConsequently, gf−1id−1 = idB = id ∘ f) = fBC and . Overall, −1id ∘ f = idf−1B ∘ g(□g ∘ f) ∘ (f−1A is the inverse of .</w:t>
        <w:tab/>
        <w:t>−1 further follows ) = id(fg ∘ f−1 ∘ gC. The function −1) ∘ (g ∘ f) = fg ∘ f−1 is therefore invertible and ∘ (g−1 ∘ g) ∘ f) = f−1 ∘</w:t>
      </w:r>
    </w:p>
    <w:p>
      <w:pPr/>
      <w:r>
        <w:t>tive.Let f : A → B be a bijective function. Then the figure f−1 which is inverse to f is also bijecProof:</w:t>
      </w:r>
    </w:p>
    <w:p>
      <w:pPr/>
      <w:r>
        <w:t>is invertible, because the inverse function to We have shown above that a function is bijective exactly when it is invertible. Obviously f−1 is f. Consequently, f−1 is also bijective. □f−1</w:t>
      </w:r>
    </w:p>
    <w:p>
      <w:pPr>
        <w:pStyle w:val="Heading4"/>
      </w:pPr>
      <w:r>
        <w:t>STUDY GOALS</w:t>
      </w:r>
    </w:p>
    <w:p>
      <w:pPr/>
      <w:r>
        <w:t>On completion of this unit, you will have learned...</w:t>
      </w:r>
    </w:p>
    <w:p>
      <w:pPr/>
      <w:r>
        <w:t>what an operation is.</w:t>
      </w:r>
    </w:p>
    <w:p>
      <w:pPr/>
      <w:r>
        <w:t>what is meant by a semigroup and what its characteristics are.</w:t>
      </w:r>
    </w:p>
    <w:p>
      <w:pPr/>
      <w:r>
        <w:t>what identity elements and inverse elements are.</w:t>
      </w:r>
    </w:p>
    <w:p>
      <w:pPr/>
      <w:r>
        <w:t>what a group is and what its characteristics are.</w:t>
      </w:r>
    </w:p>
    <w:p>
      <w:pPr/>
      <w:r>
        <w:t>what a ring is and what characteristics it has.</w:t>
      </w:r>
    </w:p>
    <w:p>
      <w:pPr/>
      <w:r>
        <w:t>what is meant by a group of units.</w:t>
      </w:r>
    </w:p>
    <w:p>
      <w:pPr/>
      <w:r>
        <w:t>which rules of calculation apply in rings.</w:t>
      </w:r>
    </w:p>
    <w:p>
      <w:pPr/>
      <w:r>
        <w:t>what residue rings are and how to calculate in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
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pPr/>
      <w:r>
        <w:t>In this lesson you will learn about sets. Sets are basic mathematical concepts on which</w:t>
      </w:r>
    </w:p>
    <w:p>
      <w:pPr/>
      <w:r>
        <w:t>bers ℕ, the integers ℤ, the rational numbers ℚ, and the real numbers ℝ, and we will highmany other things are based. They are of extraordinarily central importance for all mathematics. In the following sub-units we will clarify the concept of the set of the natural numlight important properties of sets.</w:t>
      </w:r>
    </w:p>
    <w:p>
      <w:pPr/>
      <w:r>
        <w:t>Then we will go into sets with very special properties, called equivalence classes. Please work through this learning cycle particularly thoroughly.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
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pPr/>
      <w:r>
        <w:t>This lesson describes functions and their basic characteristics. Functions play an extremely important role in many areas of mathematics. They are similar to the functions known from computer science, which can be used in programming or scripting languages: They expect a certain number of parameters and return a return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
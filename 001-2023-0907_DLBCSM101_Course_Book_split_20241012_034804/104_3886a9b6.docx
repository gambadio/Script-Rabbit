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Euclid’s Lemma</w:t>
      </w:r>
    </w:p>
    <w:p>
      <w:pPr/>
      <w:r>
        <w:t>Let a, b ∈ ℤp|a</w:t>
        <w:tab/>
        <w:t>p|b and let p ∈ ℕ be a prime number. If p is a divisor of ab, i.e., if p|ab applies,</w:t>
      </w:r>
    </w:p>
    <w:p>
      <w:pPr/>
      <w:r>
        <w:t xml:space="preserve">then </w:t>
        <w:tab/>
        <w:t xml:space="preserve"> or </w:t>
        <w:tab/>
        <w:t xml:space="preserve"> also applies.</w:t>
      </w:r>
    </w:p>
    <w:p>
      <w:pPr/>
      <w:r>
        <w:t>Proof:</w:t>
      </w:r>
    </w:p>
    <w:p>
      <w:pPr/>
      <w:r>
        <w:t>Let (spb + tabps, t ∈ ℤ be a divider of gcd(p, a) = pp</w:t>
        <w:tab/>
        <w:t>gcd(p, a) = sp + ta = 1ab. Since pp is a prime number, either p|spbb</w:t>
        <w:tab/>
        <w:t>a</w:t>
        <w:tab/>
        <w:t>p|a gcd(p, a) = pp</w:t>
        <w:tab/>
        <w:t>gcd(p, a) = 1 or gcd(p, a) = 1p|tabp|b</w:t>
      </w:r>
    </w:p>
    <w:p>
      <w:pPr/>
      <w:r>
        <w:t xml:space="preserve">applies. If </w:t>
        <w:tab/>
        <w:t xml:space="preserve">, then  is a divisor of  and </w:t>
        <w:tab/>
        <w:t xml:space="preserve"> applies. If </w:t>
        <w:tab/>
        <w:t>, we can</w:t>
      </w:r>
    </w:p>
    <w:p>
      <w:pPr/>
      <w:r>
        <w:t>show that  is in this case a divisor of . According to the Bézout’s identity there are num-</w:t>
      </w:r>
    </w:p>
    <w:p>
      <w:pPr/>
      <w:r>
        <w:t xml:space="preserve">bers </w:t>
        <w:tab/>
        <w:t xml:space="preserve"> with </w:t>
        <w:tab/>
        <w:t>. We multiply both sides of the equation by</w:t>
      </w:r>
    </w:p>
    <w:p>
      <w:pPr/>
      <w:r>
        <w:t xml:space="preserve">and get spb + tab = b. Obviously </w:t>
        <w:tab/>
        <w:t xml:space="preserve"> holds and according to the precondition</w:t>
      </w:r>
    </w:p>
    <w:p>
      <w:pPr/>
      <w:r>
        <w:t>). Since pp|b thus divides the □ left side of the equation,  also divides the right side also holds. With the lemma about divisors of sums and differences it also applies that of the equation and  follows.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
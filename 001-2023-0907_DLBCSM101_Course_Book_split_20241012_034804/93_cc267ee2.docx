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Theorem: Euclid’s Theorem</w:t>
      </w:r>
    </w:p>
    <w:p>
      <w:pPr/>
      <w:r>
        <w:t>Euclid’s Theorem postulates that there are more prime numbers than there are number of prime numbers (in other words, that the number of prime number is infinite).</w:t>
      </w:r>
    </w:p>
    <w:p>
      <w:pPr/>
      <w:r>
        <w:t xml:space="preserve">Proof: Euclid proved the statement of this theorem with a proof by contradiction: Suppose thereproduct of all these prime numbers. Then there are two possibilities for First possibility: were only finitely many prime numbers m + 1 would be another prime number. This contradicts the assumption.m + 1m + 1 is a prime number. But since  is not a prime number. Then it must be divisible by a primeq is also a divisor of  i.e., 1. However, this is not possible, since 1 does notpq1 must then be one of the prime numbers , ..., pnm. Let . Since m + 1m := pq is a divisor of both 1 · p2 · m + 1. · pn−1:m.  and ppn be the, ..., pm +p then </w:t>
        <w:tab/>
        <w:t xml:space="preserve"> is greater than all 1 n,</w:t>
      </w:r>
    </w:p>
    <w:p>
      <w:pPr/>
      <w:r>
        <w:t>Second possibility: 1pnumber , n. However, this means that q must also divide the q. According to the assumption, difference,</w:t>
        <w:tab/>
        <w:t>1, ...,</w:t>
      </w:r>
    </w:p>
    <w:p>
      <w:pPr/>
      <w:r>
        <w:t>have a prime divider. This results in a contradiction to the assumption. numbers is obviously wrong. □ As there are no further possibilities, the assumption that there is a finite number of prime Let m, n ∈ ℕn . We call m and n coprime or mutually prime if the prime factorizations of 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
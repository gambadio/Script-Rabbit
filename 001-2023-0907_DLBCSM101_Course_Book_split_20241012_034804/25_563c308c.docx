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9</w:t>
      </w:r>
    </w:p>
    <w:p>
      <w:pPr/>
      <w:r>
        <w:t>Nielson, S. J., Monson, C.K. (2019). Practical Cryptography in Python. Apress.</w:t>
      </w:r>
    </w:p>
    <w:p>
      <w:pPr/>
      <w:r>
        <w:t>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
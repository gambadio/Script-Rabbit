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Primality Test: Fermat Test</w:t>
      </w:r>
    </w:p>
    <w:p>
      <w:pPr/>
      <w:r>
        <w:t>Let site number.p ∈ ℕ, p &gt; 10 &lt; x &lt; p be the number that you want to test for primeness. We randomly selectp</w:t>
        <w:tab/>
        <w:t>d</w:t>
        <w:tab/>
        <w:t>1 &lt; d ≤ x &lt; p</w:t>
        <w:tab/>
        <w:t>p</w:t>
      </w:r>
    </w:p>
    <w:p>
      <w:pPr/>
      <w:r>
        <w:t xml:space="preserve">an </w:t>
        <w:tab/>
        <w:t>.</w:t>
      </w:r>
    </w:p>
    <w:p>
      <w:pPr/>
      <w:r>
        <w:t xml:space="preserve">If  has a divisor  with </w:t>
        <w:tab/>
        <w:t>. Consequently,  is a compo-</w:t>
      </w:r>
    </w:p>
    <w:p>
      <w:pPr/>
      <w:r>
        <w:t>If If If xgcd(x, p) = 1 mod p ≠ 1mod p = 1x p , we consider , , pp is a composite number. is a prime number or xp−1 mod p. p is a Carmichael number or p p is a compositex p−1 number. If xp−1  is composite and is not a Carmichael number, the probability of choosing such an  was at most one out of two.</w:t>
      </w:r>
    </w:p>
    <w:p>
      <w:pPr/>
      <w:r>
        <w:t>a) p is a composite number. The Fermat test can obviously give two different results depending on  and : b) p is a prime number, a Carmichael number or a composite number.p</w:t>
      </w:r>
    </w:p>
    <w:p>
      <w:pPr/>
      <w:r>
        <w:t>If the test produces output a,  is composite with absolute certainty and not a prime numIf, on the other hand, the test produces output b, we have no certainty at first: p can then ber.</w:t>
      </w:r>
    </w:p>
    <w:p>
      <w:pPr/>
      <w:r>
        <w:t>be a prime number, a Carmichael number or a composite (and not a Carmichael number). The probability of the latter is at most one out of two.</w:t>
      </w:r>
    </w:p>
    <w:p>
      <w:pPr/>
      <w:r>
        <w:t>could simply run the test several times in a row − each time with a k different x, of course. Ifp If there were no Carmichael number, we would have found a very good primality test: We</w:t>
      </w:r>
    </w:p>
    <w:p>
      <w:pPr/>
      <w:r>
        <w:t>the test result is b. every time, we can theoretically minimize the probability that  is actually a composite number. Performing the test  times reduces the probability to at most</w:t>
        <w:tab/>
        <w:t>12 · 12 ·⋯· 12 = 21k</w:t>
      </w:r>
    </w:p>
    <w:p>
      <w:pPr/>
      <w:r>
        <w:t>Unfortunately, Alford, Granville and Pommerance (1994) showed that there are infinite Carmichael numbers. A closer examination of these figures may lead to an optimization of the Fermat test, but this would go beyond the scope of this course. We therefore leave it at</w:t>
      </w:r>
    </w:p>
    <w:p>
      <w:pPr/>
      <w:r>
        <w:t>and then checking for case b. Whether the considered number p occurs in this list, one the above description of the Fermat test and instead mention a simpler, but also more limited solution: By creating a list of all Carmichael numbers up to a certain upper limit</w:t>
      </w:r>
    </w:p>
    <w:p>
      <w:pPr/>
      <w:r>
        <w:t>obtains an efficient and practical test. The list of Carmichael numbers remains manageably small, even for large numbers.</w:t>
      </w:r>
    </w:p>
    <w:p>
      <w:pPr>
        <w:pStyle w:val="Heading4"/>
      </w:pPr>
      <w:r>
        <w:t>STUDY GOALS</w:t>
      </w:r>
    </w:p>
    <w:p>
      <w:pPr/>
      <w:r>
        <w:t>On completion of this unit, you will have learned...</w:t>
      </w:r>
    </w:p>
    <w:p>
      <w:pPr/>
      <w:r>
        <w:t>how and why division with remainder works.</w:t>
      </w:r>
    </w:p>
    <w:p>
      <w:pPr/>
      <w:r>
        <w:t>what is meant by the greatest common divisor of two numbers.</w:t>
      </w:r>
    </w:p>
    <w:p>
      <w:pPr/>
      <w:r>
        <w:t>how to calculate this divisor using the Euclidean algorithm.</w:t>
      </w:r>
    </w:p>
    <w:p>
      <w:pPr/>
      <w:r>
        <w:t>how the extended Euclidean algorithm works.</w:t>
      </w:r>
    </w:p>
    <w:p>
      <w:pPr/>
      <w:r>
        <w:t>why every natural number can be written uniquely as the product of prime numbers.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
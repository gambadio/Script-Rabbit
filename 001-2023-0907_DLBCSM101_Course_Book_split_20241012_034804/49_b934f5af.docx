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Cardinality</w:t>
      </w:r>
    </w:p>
    <w:p>
      <w:pPr/>
      <w:r>
        <w:t>Let M be a set. We define the cardinality of a set asM : = n, ifn∞∈, if ℕ∪M0 has infinitely many elements.is the number of elements in M is</w:t>
      </w:r>
    </w:p>
    <w:p>
      <w:pPr/>
      <w:r>
        <w:t>∞ is the mathematical symbol for infinity.</w:t>
      </w:r>
    </w:p>
    <w:p>
      <w:pPr/>
      <w:r>
        <w:t>3.1.2.</w:t>
        <w:tab/>
        <w:t xml:space="preserve"> and let | = 4M'2.⊆ M2 with M'2 := {m ∈ M2|m is even}</w:t>
      </w:r>
    </w:p>
    <w:p>
      <w:pPr/>
      <w:r>
        <w:t>and we call it Please note that the empty set Let always included in every power set.M be a set. Then we define the power set of P(M).</w:t>
        <w:tab/>
        <w:t>∅ is always a possible subset of any other set! Thus M as the set of all possible subsets of ∅ isM</w:t>
      </w:r>
    </w:p>
    <w:p>
      <w:pPr/>
      <w:r>
        <w:t>2.1.</w:t>
        <w:tab/>
        <w:t>Please note that the empty set is always an element of the power set of a set! TheLet Let Pc, dMMM21P := {1,2,3} := {a,b,c,d}M2 = ∅. Then, 1 , 2 , 3a, c, d,, 1a, , 2b,,,b, c, d1a, c, 3 ,, ,2a,, a, b, c, d d3 ,, 1b, c, 2, 3, b, d,</w:t>
      </w:r>
    </w:p>
    <w:p>
      <w:pPr/>
      <w:r>
        <w:t>power set of a finite set is always finite, the power set of an infinite set is infinite.</w:t>
      </w:r>
    </w:p>
    <w:p>
      <w:pPr/>
      <w:r>
        <w:t>Let Theorem: Cardinality of the Power SetProof:M be a finite set with |M| = n ∈ ℕ0. Then |P(M)| = 2n.</w:t>
      </w:r>
    </w:p>
    <w:p>
      <w:pPr/>
      <w:r>
        <w:t>Base case: If We prove the statement of this theorem with induction:induction base case is valid.element, namely the empty set itself. So it follows that n = 0, then M is the empty set. The power set of the empty set has only one|P(M)| = 1= 20 and thus the Induction step: Now let with ments. We must show that from this it follows that n + 1 elements. n ≥ 0. Let |P(M)| = 2n be valid for each finite set |P(M')| = 2n+1 for every finite set M with n ele-M' differentLet M' be a set with  subsets M'n + 1 has. Let  elements, thus L' be any subset of M' := {aM'1, i.e., , ., aL' ⊆ M'(n+1)}. We investigate how many. Then there are exactly</w:t>
      </w:r>
    </w:p>
    <w:p>
      <w:pPr/>
      <w:r>
        <w:t>1.2. If Possibility: aan+1 ∈ L' M  , ., a|P(M)|} two possibilities:</w:t>
      </w:r>
    </w:p>
    <w:p>
      <w:pPr/>
      <w:r>
        <w:t xml:space="preserve">1:= 2 . Since </w:t>
        <w:tab/>
        <w:t>different is of the form , there are therefore  subsets of L' it follows that 2 can exist. Thus1</w:t>
        <w:tab/>
        <w:t>n . WeM'</w:t>
      </w:r>
    </w:p>
    <w:p>
      <w:pPr/>
      <w:r>
        <w:t xml:space="preserve">possibilities of how </w:t>
        <w:tab/>
        <w:t xml:space="preserve"> subsets of</w:t>
      </w:r>
    </w:p>
    <w:p>
      <w:pPr/>
      <w:r>
        <w:t>entfor 2:and  If L' subsets and it follows 2 subsets of L'M.2, then n, because  subsets of M' that do not contain L' is a subset of |P(M')| = 2|P(M)| = 2M', which do not contain M := {an. Consequently, there are . a□ . M'1,  thus has a total of ., aann+1}2. We know that there are . subsets of 2n differentM'2 + 2 that contain  possibilities = 2 ⋅ 22ndiffer-a = Since there are no other possibilities, there are exactly 2n+1 n n+1 n+1 n n n nn+1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
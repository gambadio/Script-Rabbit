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Examples: Partial sets and supersets</w:t>
      </w:r>
    </w:p>
    <w:p>
      <w:pPr/>
      <w:r>
        <w:t xml:space="preserve">of A. So it applies that </w:t>
        <w:tab/>
        <w:t>. The following figure illustrates this relationship.</w:t>
      </w:r>
    </w:p>
    <w:p>
      <w:pPr/>
      <w:r>
        <w:t>Let  be the set of all persons who live in Berlin. Then we can define the set of all persons with blond hair in this group as .  is then a superset of N' ℕ ⊆ ℤ ⊆ ℝ is a subset of N . It therefore applies M .</w:t>
      </w:r>
    </w:p>
    <w:p>
      <w:pPr/>
      <w:r>
        <w:t xml:space="preserve">superset of </w:t>
        <w:tab/>
        <w:t xml:space="preserve"> and </w:t>
        <w:tab/>
        <w:t xml:space="preserve"> is a subset of </w:t>
        <w:tab/>
        <w:t>. So it applies that</w:t>
      </w:r>
    </w:p>
    <w:p>
      <w:pPr/>
      <w:r>
        <w:t xml:space="preserve">We define the set of all odd natural numbers as . Then </w:t>
        <w:tab/>
        <w:t xml:space="preserve"> is a</w:t>
      </w:r>
    </w:p>
    <w:p>
      <w:pPr/>
      <w:r>
        <w:t xml:space="preserve">Every natural number is also an integer and every integer is also a real number. It therefore applies </w:t>
        <w:tab/>
        <w:t>.</w:t>
      </w:r>
    </w:p>
    <w:p>
      <w:pPr/>
      <w:r>
        <w:t xml:space="preserve">To express clearly that a set </w:t>
        <w:tab/>
        <w:t xml:space="preserve"> is not a subset of a set </w:t>
        <w:tab/>
        <w:t>, use the symbol of a subset in</w:t>
      </w:r>
    </w:p>
    <w:p>
      <w:pPr/>
      <w:r>
        <w:t>crossed-out form and write N ⊈ M.</w:t>
      </w:r>
    </w:p>
    <w:p>
      <w:pPr/>
      <w:r>
        <w:t>Figure 1: The set A: = {1,2,3,4} } is a superset of B: : = {2,4}, B is a subset of A. This is written as B C A.</w:t>
      </w:r>
    </w:p>
    <w:p>
      <w:pPr/>
      <w:r>
        <w:t>Two sets M and N are equal if N ⊆ M and M ⊆ N are valid, i.e., if all elements of N are also in M and vice versa.</w:t>
      </w:r>
    </w:p>
    <w:p>
      <w:pPr/>
      <w:r>
        <w:t>Let M: = {1, 2, 3}M and MNN: = {1, 2, 3}M NN ⊆ MN. Obviously M ⊆NM = N, because all elements of N N M N MM, i.e., Example: Equality of sets</w:t>
      </w:r>
    </w:p>
    <w:p>
      <w:pPr/>
      <w:r>
        <w:t>1, 2, and 3, are also in . Likewise , because all elements of , i.e., 1, 2, and 3, are also in . Thus the sets  and  are equal, meaning . This example shows the manner by which we always proceed if we want to show that two sets  and  are equal. First, one shows that  is a subset of . Then we show that  is also a subset of . From this follows equality.</w:t>
      </w:r>
    </w:p>
    <w:p>
      <w:pPr/>
      <w:r>
        <w:t>Next, we will introduce various operations (also called combinations) that can be performed on sets. N}Let M and M ∪ NN be sets. Then we define the union of M N M NM and N as M ∪ N := {x|x ∈ M ∨ x ∈M N M ∪ 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
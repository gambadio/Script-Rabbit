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Theorem: Division with Remainder</w:t>
      </w:r>
    </w:p>
    <w:p>
      <w:pPr/>
      <w:r>
        <w:t>which We consider the set r = b − qa ⇔ b = qa + r be the smallest number in . Obviously, r ∈ ℕr ≥ |a|M0. forM. Proof:</w:t>
      </w:r>
    </w:p>
    <w:p>
      <w:pPr/>
      <w:r>
        <w:t>r − |a| ∈ M. This leads to a contradicr as the smallest non−negative number in . . We prove this statement by a contradiction: suppose</w:t>
      </w:r>
    </w:p>
    <w:p>
      <w:pPr/>
      <w:r>
        <w:t>&lt; r′ − r &lt; |a| r′ − r = b − q′a − b + qa = (q − q′) a remains to be shown. For this, let |a| r′ − rr′ ≠ r Mq′ ∈ ℤ0  must apply.</w:t>
      </w:r>
    </w:p>
    <w:p>
      <w:pPr/>
      <w:r>
        <w:t xml:space="preserve">and  with . We assume that </w:t>
        <w:tab/>
        <w:t>. Then it applies</w:t>
      </w:r>
    </w:p>
    <w:p>
      <w:pPr/>
      <w:r>
        <w:t xml:space="preserve">that  as the smallest non-negative number in </w:t>
        <w:tab/>
        <w:t>. Thus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